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&lt;h1&gt;&lt;strong&gt;Hi there&lt;/strong&gt;&lt;/h1&gt;</w:t>
        <w:br/>
        <w:br/>
        <w:br/>
        <w:br/>
        <w:t>&lt;p&gt;&amp;nbsp;&lt;/p&gt;</w:t>
        <w:br/>
        <w:br/>
        <w:br/>
        <w:br/>
        <w:t>&lt;p&gt;&lt;em&gt;&lt;strong&gt;Hi my name is Shashank and I am from Assam India&lt;/strong&gt;&lt;/em&gt;&lt;/p&gt;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