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&lt;p&gt;content of file2&lt;/p&gt;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